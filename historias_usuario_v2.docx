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455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Registro de usuarios</w:t>
      </w:r>
    </w:p>
    <w:p w14:paraId="10C75C5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usuario crea una cuenta en la plataforma proporcionando sus datos básicos.</w:t>
      </w:r>
    </w:p>
    <w:p w14:paraId="4B2E07D0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3FEE95B9" w14:textId="77777777" w:rsidR="00835656" w:rsidRPr="00835656" w:rsidRDefault="00835656" w:rsidP="00835656">
      <w:pPr>
        <w:pStyle w:val="NormalWeb"/>
        <w:numPr>
          <w:ilvl w:val="0"/>
          <w:numId w:val="13"/>
        </w:numPr>
      </w:pPr>
      <w:r w:rsidRPr="00835656">
        <w:t>El usuario accede al sitio web.</w:t>
      </w:r>
    </w:p>
    <w:p w14:paraId="3EF2A7E8" w14:textId="77777777" w:rsidR="00835656" w:rsidRPr="00835656" w:rsidRDefault="00835656" w:rsidP="00835656">
      <w:pPr>
        <w:pStyle w:val="NormalWeb"/>
        <w:numPr>
          <w:ilvl w:val="0"/>
          <w:numId w:val="13"/>
        </w:numPr>
      </w:pPr>
      <w:r w:rsidRPr="00835656">
        <w:t>Hace clic en "Registrarse".</w:t>
      </w:r>
    </w:p>
    <w:p w14:paraId="7E2056FB" w14:textId="77777777" w:rsidR="00835656" w:rsidRPr="00835656" w:rsidRDefault="00835656" w:rsidP="00835656">
      <w:pPr>
        <w:pStyle w:val="NormalWeb"/>
        <w:numPr>
          <w:ilvl w:val="0"/>
          <w:numId w:val="13"/>
        </w:numPr>
      </w:pPr>
      <w:r w:rsidRPr="00835656">
        <w:t>Completa el formulario con sus datos personales.</w:t>
      </w:r>
    </w:p>
    <w:p w14:paraId="39B5C402" w14:textId="77777777" w:rsidR="00835656" w:rsidRPr="00835656" w:rsidRDefault="00835656" w:rsidP="00835656">
      <w:pPr>
        <w:pStyle w:val="NormalWeb"/>
        <w:numPr>
          <w:ilvl w:val="0"/>
          <w:numId w:val="13"/>
        </w:numPr>
      </w:pPr>
      <w:r w:rsidRPr="00835656">
        <w:t>Hace clic en "Crear cuenta".</w:t>
      </w:r>
    </w:p>
    <w:p w14:paraId="0D2D5F11" w14:textId="77777777" w:rsidR="00835656" w:rsidRPr="00835656" w:rsidRDefault="00835656" w:rsidP="00835656">
      <w:pPr>
        <w:pStyle w:val="NormalWeb"/>
        <w:numPr>
          <w:ilvl w:val="0"/>
          <w:numId w:val="13"/>
        </w:numPr>
      </w:pPr>
      <w:r w:rsidRPr="00835656">
        <w:t>El sistema valida la información y crea la cuenta.</w:t>
      </w:r>
    </w:p>
    <w:p w14:paraId="20A4B69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Inicio de sesión</w:t>
      </w:r>
    </w:p>
    <w:p w14:paraId="69FD872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usuario accede al sistema usando su correo y contraseña.</w:t>
      </w:r>
    </w:p>
    <w:p w14:paraId="3E37149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621E1037" w14:textId="77777777" w:rsidR="00835656" w:rsidRPr="00835656" w:rsidRDefault="00835656" w:rsidP="00835656">
      <w:pPr>
        <w:pStyle w:val="NormalWeb"/>
        <w:numPr>
          <w:ilvl w:val="0"/>
          <w:numId w:val="14"/>
        </w:numPr>
      </w:pPr>
      <w:r w:rsidRPr="00835656">
        <w:t>El usuario accede a la página de inicio de sesión.</w:t>
      </w:r>
    </w:p>
    <w:p w14:paraId="3660F7A1" w14:textId="77777777" w:rsidR="00835656" w:rsidRPr="00835656" w:rsidRDefault="00835656" w:rsidP="00835656">
      <w:pPr>
        <w:pStyle w:val="NormalWeb"/>
        <w:numPr>
          <w:ilvl w:val="0"/>
          <w:numId w:val="14"/>
        </w:numPr>
      </w:pPr>
      <w:r w:rsidRPr="00835656">
        <w:t>Ingresa su correo y contraseña.</w:t>
      </w:r>
    </w:p>
    <w:p w14:paraId="4108B9AC" w14:textId="77777777" w:rsidR="00835656" w:rsidRPr="00835656" w:rsidRDefault="00835656" w:rsidP="00835656">
      <w:pPr>
        <w:pStyle w:val="NormalWeb"/>
        <w:numPr>
          <w:ilvl w:val="0"/>
          <w:numId w:val="14"/>
        </w:numPr>
      </w:pPr>
      <w:r w:rsidRPr="00835656">
        <w:t>Hace clic en "Iniciar sesión".</w:t>
      </w:r>
    </w:p>
    <w:p w14:paraId="06C7E1B1" w14:textId="77777777" w:rsidR="00835656" w:rsidRPr="00835656" w:rsidRDefault="00835656" w:rsidP="00835656">
      <w:pPr>
        <w:pStyle w:val="NormalWeb"/>
        <w:numPr>
          <w:ilvl w:val="0"/>
          <w:numId w:val="14"/>
        </w:numPr>
      </w:pPr>
      <w:r w:rsidRPr="00835656">
        <w:t>Si las credenciales son correctas, accede al sistema según su rol.</w:t>
      </w:r>
    </w:p>
    <w:p w14:paraId="3D29ED7C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Recuperación de contraseña</w:t>
      </w:r>
    </w:p>
    <w:p w14:paraId="0C889201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usuario recupera el acceso en caso de olvidar su contraseña.</w:t>
      </w:r>
    </w:p>
    <w:p w14:paraId="6E55EFAD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71D8AC57" w14:textId="77777777" w:rsidR="00835656" w:rsidRPr="00835656" w:rsidRDefault="00835656" w:rsidP="00835656">
      <w:pPr>
        <w:pStyle w:val="NormalWeb"/>
        <w:numPr>
          <w:ilvl w:val="0"/>
          <w:numId w:val="15"/>
        </w:numPr>
      </w:pPr>
      <w:r w:rsidRPr="00835656">
        <w:t>En la pantalla de inicio de sesión, hace clic en "¿Olvidaste tu contraseña?".</w:t>
      </w:r>
    </w:p>
    <w:p w14:paraId="20588669" w14:textId="77777777" w:rsidR="00835656" w:rsidRPr="00835656" w:rsidRDefault="00835656" w:rsidP="00835656">
      <w:pPr>
        <w:pStyle w:val="NormalWeb"/>
        <w:numPr>
          <w:ilvl w:val="0"/>
          <w:numId w:val="15"/>
        </w:numPr>
      </w:pPr>
      <w:r w:rsidRPr="00835656">
        <w:t>Ingresa su correo electrónico.</w:t>
      </w:r>
    </w:p>
    <w:p w14:paraId="7F2926E8" w14:textId="77777777" w:rsidR="00835656" w:rsidRPr="00835656" w:rsidRDefault="00835656" w:rsidP="00835656">
      <w:pPr>
        <w:pStyle w:val="NormalWeb"/>
        <w:numPr>
          <w:ilvl w:val="0"/>
          <w:numId w:val="15"/>
        </w:numPr>
      </w:pPr>
      <w:r w:rsidRPr="00835656">
        <w:t>Recibe un correo con un enlace para restablecer la contraseña.</w:t>
      </w:r>
    </w:p>
    <w:p w14:paraId="68C69E65" w14:textId="77777777" w:rsidR="00835656" w:rsidRPr="00835656" w:rsidRDefault="00835656" w:rsidP="00835656">
      <w:pPr>
        <w:pStyle w:val="NormalWeb"/>
        <w:numPr>
          <w:ilvl w:val="0"/>
          <w:numId w:val="15"/>
        </w:numPr>
      </w:pPr>
      <w:r w:rsidRPr="00835656">
        <w:t>Crea una nueva contraseña y la confirma.</w:t>
      </w:r>
    </w:p>
    <w:p w14:paraId="26B77C4F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Gestión de roles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)</w:t>
      </w:r>
    </w:p>
    <w:p w14:paraId="6828A096" w14:textId="16BDA77A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edita y asigna roles a los usuarios.</w:t>
      </w:r>
    </w:p>
    <w:p w14:paraId="79A59C0A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61602E02" w14:textId="77777777" w:rsidR="00835656" w:rsidRPr="00835656" w:rsidRDefault="00835656" w:rsidP="00835656">
      <w:pPr>
        <w:pStyle w:val="NormalWeb"/>
        <w:numPr>
          <w:ilvl w:val="0"/>
          <w:numId w:val="16"/>
        </w:numPr>
      </w:pPr>
      <w:r w:rsidRPr="00835656">
        <w:t>El administrador accede al panel de administración.</w:t>
      </w:r>
    </w:p>
    <w:p w14:paraId="41D1DEAA" w14:textId="77777777" w:rsidR="00835656" w:rsidRPr="00835656" w:rsidRDefault="00835656" w:rsidP="00835656">
      <w:pPr>
        <w:pStyle w:val="NormalWeb"/>
        <w:numPr>
          <w:ilvl w:val="0"/>
          <w:numId w:val="16"/>
        </w:numPr>
      </w:pPr>
      <w:r w:rsidRPr="00835656">
        <w:t>Entra a la sección "Roles".</w:t>
      </w:r>
    </w:p>
    <w:p w14:paraId="2B57F4BA" w14:textId="53BD0D8C" w:rsidR="00835656" w:rsidRPr="00835656" w:rsidRDefault="00835656" w:rsidP="00835656">
      <w:pPr>
        <w:pStyle w:val="NormalWeb"/>
        <w:numPr>
          <w:ilvl w:val="0"/>
          <w:numId w:val="16"/>
        </w:numPr>
      </w:pPr>
      <w:r w:rsidRPr="00835656">
        <w:t xml:space="preserve">edita </w:t>
      </w:r>
    </w:p>
    <w:p w14:paraId="68545CA8" w14:textId="08713FCF" w:rsidR="00835656" w:rsidRPr="00835656" w:rsidRDefault="00835656" w:rsidP="00835656">
      <w:pPr>
        <w:pStyle w:val="NormalWeb"/>
        <w:numPr>
          <w:ilvl w:val="0"/>
          <w:numId w:val="16"/>
        </w:numPr>
      </w:pPr>
      <w:r w:rsidRPr="00835656">
        <w:t>Asigna o modifica roles a los usuarios existentes.</w:t>
      </w:r>
    </w:p>
    <w:p w14:paraId="0773981D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lastRenderedPageBreak/>
        <w:t>Creación de usuarios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)</w:t>
      </w:r>
    </w:p>
    <w:p w14:paraId="789F4668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registra nuevos usuarios en la plataforma.</w:t>
      </w:r>
    </w:p>
    <w:p w14:paraId="115CF4A0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362166E2" w14:textId="77777777" w:rsidR="00835656" w:rsidRPr="00835656" w:rsidRDefault="00835656" w:rsidP="00835656">
      <w:pPr>
        <w:pStyle w:val="NormalWeb"/>
        <w:numPr>
          <w:ilvl w:val="0"/>
          <w:numId w:val="17"/>
        </w:numPr>
      </w:pPr>
      <w:r w:rsidRPr="00835656">
        <w:t>El administrador accede al panel de administración.</w:t>
      </w:r>
    </w:p>
    <w:p w14:paraId="3A74ADE4" w14:textId="77777777" w:rsidR="00835656" w:rsidRPr="00835656" w:rsidRDefault="00835656" w:rsidP="00835656">
      <w:pPr>
        <w:pStyle w:val="NormalWeb"/>
        <w:numPr>
          <w:ilvl w:val="0"/>
          <w:numId w:val="17"/>
        </w:numPr>
      </w:pPr>
      <w:r w:rsidRPr="00835656">
        <w:t>Entra a la sección "Usuarios".</w:t>
      </w:r>
    </w:p>
    <w:p w14:paraId="293FC9BD" w14:textId="77777777" w:rsidR="00835656" w:rsidRPr="00835656" w:rsidRDefault="00835656" w:rsidP="00835656">
      <w:pPr>
        <w:pStyle w:val="NormalWeb"/>
        <w:numPr>
          <w:ilvl w:val="0"/>
          <w:numId w:val="17"/>
        </w:numPr>
      </w:pPr>
      <w:r w:rsidRPr="00835656">
        <w:t>Completa el formulario con datos personales y rol.</w:t>
      </w:r>
    </w:p>
    <w:p w14:paraId="0F2B1D32" w14:textId="77777777" w:rsidR="00835656" w:rsidRPr="00835656" w:rsidRDefault="00835656" w:rsidP="00835656">
      <w:pPr>
        <w:pStyle w:val="NormalWeb"/>
        <w:numPr>
          <w:ilvl w:val="0"/>
          <w:numId w:val="17"/>
        </w:numPr>
      </w:pPr>
      <w:r w:rsidRPr="00835656">
        <w:t>Guarda el nuevo usuario.</w:t>
      </w:r>
    </w:p>
    <w:p w14:paraId="040BD03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Edición de usuarios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)</w:t>
      </w:r>
    </w:p>
    <w:p w14:paraId="543FD201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modifica datos de usuarios existentes.</w:t>
      </w:r>
    </w:p>
    <w:p w14:paraId="2F684C2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F3E3B33" w14:textId="77777777" w:rsidR="00835656" w:rsidRPr="00835656" w:rsidRDefault="00835656" w:rsidP="00835656">
      <w:pPr>
        <w:pStyle w:val="NormalWeb"/>
        <w:numPr>
          <w:ilvl w:val="0"/>
          <w:numId w:val="18"/>
        </w:numPr>
      </w:pPr>
      <w:r w:rsidRPr="00835656">
        <w:t>El administrador accede al panel de administración.</w:t>
      </w:r>
    </w:p>
    <w:p w14:paraId="2171F4DD" w14:textId="77777777" w:rsidR="00835656" w:rsidRPr="00835656" w:rsidRDefault="00835656" w:rsidP="00835656">
      <w:pPr>
        <w:pStyle w:val="NormalWeb"/>
        <w:numPr>
          <w:ilvl w:val="0"/>
          <w:numId w:val="18"/>
        </w:numPr>
      </w:pPr>
      <w:r w:rsidRPr="00835656">
        <w:t>Entra a la sección "Usuarios".</w:t>
      </w:r>
    </w:p>
    <w:p w14:paraId="2BCB73E4" w14:textId="77777777" w:rsidR="00835656" w:rsidRPr="00835656" w:rsidRDefault="00835656" w:rsidP="00835656">
      <w:pPr>
        <w:pStyle w:val="NormalWeb"/>
        <w:numPr>
          <w:ilvl w:val="0"/>
          <w:numId w:val="18"/>
        </w:numPr>
      </w:pPr>
      <w:r w:rsidRPr="00835656">
        <w:t>Selecciona el usuario a editar.</w:t>
      </w:r>
    </w:p>
    <w:p w14:paraId="3729AEBF" w14:textId="77777777" w:rsidR="00835656" w:rsidRPr="00835656" w:rsidRDefault="00835656" w:rsidP="00835656">
      <w:pPr>
        <w:pStyle w:val="NormalWeb"/>
        <w:numPr>
          <w:ilvl w:val="0"/>
          <w:numId w:val="18"/>
        </w:numPr>
      </w:pPr>
      <w:r w:rsidRPr="00835656">
        <w:t>Modifica los datos necesarios.</w:t>
      </w:r>
    </w:p>
    <w:p w14:paraId="5521A2B6" w14:textId="77777777" w:rsidR="00835656" w:rsidRPr="00835656" w:rsidRDefault="00835656" w:rsidP="00835656">
      <w:pPr>
        <w:pStyle w:val="NormalWeb"/>
        <w:numPr>
          <w:ilvl w:val="0"/>
          <w:numId w:val="18"/>
        </w:numPr>
      </w:pPr>
      <w:r w:rsidRPr="00835656">
        <w:t>Guarda los cambios.</w:t>
      </w:r>
    </w:p>
    <w:p w14:paraId="066C0B58" w14:textId="3F9B2CB8" w:rsidR="00835656" w:rsidRPr="00835656" w:rsidRDefault="00AF3DC4" w:rsidP="00835656">
      <w:pPr>
        <w:pStyle w:val="NormalWeb"/>
      </w:pPr>
      <w:proofErr w:type="spellStart"/>
      <w:r>
        <w:rPr>
          <w:rStyle w:val="Textoennegrita"/>
        </w:rPr>
        <w:t>inactivacion</w:t>
      </w:r>
      <w:proofErr w:type="spellEnd"/>
      <w:r w:rsidR="00835656" w:rsidRPr="00835656">
        <w:rPr>
          <w:rStyle w:val="Textoennegrita"/>
        </w:rPr>
        <w:t xml:space="preserve"> de usuarios (</w:t>
      </w:r>
      <w:proofErr w:type="spellStart"/>
      <w:r w:rsidR="00835656" w:rsidRPr="00835656">
        <w:rPr>
          <w:rStyle w:val="Textoennegrita"/>
        </w:rPr>
        <w:t>Admin</w:t>
      </w:r>
      <w:proofErr w:type="spellEnd"/>
      <w:r w:rsidR="00835656" w:rsidRPr="00835656">
        <w:rPr>
          <w:rStyle w:val="Textoennegrita"/>
        </w:rPr>
        <w:t>)</w:t>
      </w:r>
    </w:p>
    <w:p w14:paraId="79FBDFAB" w14:textId="19D703B8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desactiva usuarios.</w:t>
      </w:r>
    </w:p>
    <w:p w14:paraId="4EC0A5DF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FA83480" w14:textId="77777777" w:rsidR="00835656" w:rsidRPr="00835656" w:rsidRDefault="00835656" w:rsidP="00835656">
      <w:pPr>
        <w:pStyle w:val="NormalWeb"/>
        <w:numPr>
          <w:ilvl w:val="0"/>
          <w:numId w:val="19"/>
        </w:numPr>
      </w:pPr>
      <w:r w:rsidRPr="00835656">
        <w:t>El administrador accede al panel de administración.</w:t>
      </w:r>
    </w:p>
    <w:p w14:paraId="02F30033" w14:textId="77777777" w:rsidR="00835656" w:rsidRPr="00835656" w:rsidRDefault="00835656" w:rsidP="00835656">
      <w:pPr>
        <w:pStyle w:val="NormalWeb"/>
        <w:numPr>
          <w:ilvl w:val="0"/>
          <w:numId w:val="19"/>
        </w:numPr>
      </w:pPr>
      <w:r w:rsidRPr="00835656">
        <w:t>Entra a la sección "Usuarios".</w:t>
      </w:r>
    </w:p>
    <w:p w14:paraId="3F5B5502" w14:textId="22C79282" w:rsidR="00835656" w:rsidRPr="00835656" w:rsidRDefault="00835656" w:rsidP="00835656">
      <w:pPr>
        <w:pStyle w:val="NormalWeb"/>
        <w:numPr>
          <w:ilvl w:val="0"/>
          <w:numId w:val="19"/>
        </w:numPr>
      </w:pPr>
      <w:r w:rsidRPr="00835656">
        <w:t xml:space="preserve">Selecciona el usuario a </w:t>
      </w:r>
      <w:r w:rsidR="00AF3DC4">
        <w:t>inactivar</w:t>
      </w:r>
      <w:r w:rsidRPr="00835656">
        <w:t>.</w:t>
      </w:r>
    </w:p>
    <w:p w14:paraId="2DD8F536" w14:textId="36A22007" w:rsidR="00835656" w:rsidRPr="00835656" w:rsidRDefault="00835656" w:rsidP="00835656">
      <w:pPr>
        <w:pStyle w:val="NormalWeb"/>
        <w:numPr>
          <w:ilvl w:val="0"/>
          <w:numId w:val="19"/>
        </w:numPr>
      </w:pPr>
      <w:r w:rsidRPr="00835656">
        <w:t xml:space="preserve">Confirma la </w:t>
      </w:r>
      <w:r w:rsidR="00AF3DC4">
        <w:t xml:space="preserve">inactivación </w:t>
      </w:r>
    </w:p>
    <w:p w14:paraId="7743EE08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Consulta de usuarios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)</w:t>
      </w:r>
    </w:p>
    <w:p w14:paraId="040FABCF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visualiza la lista de usuarios.</w:t>
      </w:r>
    </w:p>
    <w:p w14:paraId="683EE443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FC7C3CB" w14:textId="77777777" w:rsidR="00835656" w:rsidRPr="00835656" w:rsidRDefault="00835656" w:rsidP="00835656">
      <w:pPr>
        <w:pStyle w:val="NormalWeb"/>
        <w:numPr>
          <w:ilvl w:val="0"/>
          <w:numId w:val="20"/>
        </w:numPr>
      </w:pPr>
      <w:r w:rsidRPr="00835656">
        <w:t>El administrador accede al panel de administración.</w:t>
      </w:r>
    </w:p>
    <w:p w14:paraId="3DAF1A56" w14:textId="77777777" w:rsidR="00835656" w:rsidRPr="00835656" w:rsidRDefault="00835656" w:rsidP="00835656">
      <w:pPr>
        <w:pStyle w:val="NormalWeb"/>
        <w:numPr>
          <w:ilvl w:val="0"/>
          <w:numId w:val="20"/>
        </w:numPr>
      </w:pPr>
      <w:r w:rsidRPr="00835656">
        <w:t>Entra a la sección "Usuarios".</w:t>
      </w:r>
    </w:p>
    <w:p w14:paraId="01923C0C" w14:textId="77777777" w:rsidR="00835656" w:rsidRPr="00835656" w:rsidRDefault="00835656" w:rsidP="00835656">
      <w:pPr>
        <w:pStyle w:val="NormalWeb"/>
        <w:numPr>
          <w:ilvl w:val="0"/>
          <w:numId w:val="20"/>
        </w:numPr>
      </w:pPr>
      <w:r w:rsidRPr="00835656">
        <w:t>Consulta la lista y filtra por nombre, rol u otros criterios.</w:t>
      </w:r>
    </w:p>
    <w:p w14:paraId="621653ED" w14:textId="5EC94E6F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Inscripción de estudiantes</w:t>
      </w:r>
      <w:r w:rsidR="008C4C37">
        <w:rPr>
          <w:rStyle w:val="Textoennegrita"/>
        </w:rPr>
        <w:t xml:space="preserve"> a cursos</w:t>
      </w:r>
    </w:p>
    <w:p w14:paraId="0D9E9474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lastRenderedPageBreak/>
        <w:t>Descripción:</w:t>
      </w:r>
      <w:r w:rsidRPr="00835656">
        <w:t xml:space="preserve"> El estudiante se inscribe en cursos disponibles.</w:t>
      </w:r>
    </w:p>
    <w:p w14:paraId="17B1CD8E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1B2788E5" w14:textId="77777777" w:rsidR="00835656" w:rsidRPr="00835656" w:rsidRDefault="00835656" w:rsidP="00835656">
      <w:pPr>
        <w:pStyle w:val="NormalWeb"/>
        <w:numPr>
          <w:ilvl w:val="0"/>
          <w:numId w:val="21"/>
        </w:numPr>
      </w:pPr>
      <w:r w:rsidRPr="00835656">
        <w:t>El estudiante accede al sistema.</w:t>
      </w:r>
    </w:p>
    <w:p w14:paraId="56BB7788" w14:textId="77777777" w:rsidR="00835656" w:rsidRPr="00835656" w:rsidRDefault="00835656" w:rsidP="00835656">
      <w:pPr>
        <w:pStyle w:val="NormalWeb"/>
        <w:numPr>
          <w:ilvl w:val="0"/>
          <w:numId w:val="21"/>
        </w:numPr>
      </w:pPr>
      <w:r w:rsidRPr="00835656">
        <w:t>Selecciona un curso disponible.</w:t>
      </w:r>
    </w:p>
    <w:p w14:paraId="70E57B0A" w14:textId="77777777" w:rsidR="00835656" w:rsidRPr="00835656" w:rsidRDefault="00835656" w:rsidP="00835656">
      <w:pPr>
        <w:pStyle w:val="NormalWeb"/>
        <w:numPr>
          <w:ilvl w:val="0"/>
          <w:numId w:val="21"/>
        </w:numPr>
      </w:pPr>
      <w:r w:rsidRPr="00835656">
        <w:t>Confirma su inscripción.</w:t>
      </w:r>
    </w:p>
    <w:p w14:paraId="2EAE1848" w14:textId="77777777" w:rsidR="00835656" w:rsidRPr="00835656" w:rsidRDefault="00835656" w:rsidP="00835656">
      <w:pPr>
        <w:pStyle w:val="NormalWeb"/>
        <w:numPr>
          <w:ilvl w:val="0"/>
          <w:numId w:val="21"/>
        </w:numPr>
      </w:pPr>
      <w:r w:rsidRPr="00835656">
        <w:t>El sistema registra la inscripción.</w:t>
      </w:r>
    </w:p>
    <w:p w14:paraId="67E6607D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Validación de inscripciones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/Docente)</w:t>
      </w:r>
    </w:p>
    <w:p w14:paraId="0C108F8D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Administrador o docente valida las inscripciones.</w:t>
      </w:r>
    </w:p>
    <w:p w14:paraId="725FDC8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177B7D06" w14:textId="13E6FF06" w:rsidR="00835656" w:rsidRPr="00835656" w:rsidRDefault="00835656" w:rsidP="008C4C37">
      <w:pPr>
        <w:pStyle w:val="NormalWeb"/>
        <w:numPr>
          <w:ilvl w:val="0"/>
          <w:numId w:val="22"/>
        </w:numPr>
      </w:pPr>
      <w:r w:rsidRPr="00835656">
        <w:t>Accede al panel de inscripciones.</w:t>
      </w:r>
    </w:p>
    <w:p w14:paraId="77781276" w14:textId="77777777" w:rsidR="00835656" w:rsidRPr="00835656" w:rsidRDefault="00835656" w:rsidP="00835656">
      <w:pPr>
        <w:pStyle w:val="NormalWeb"/>
        <w:numPr>
          <w:ilvl w:val="0"/>
          <w:numId w:val="22"/>
        </w:numPr>
      </w:pPr>
      <w:r w:rsidRPr="00835656">
        <w:t>Confirma la inscripción.</w:t>
      </w:r>
    </w:p>
    <w:p w14:paraId="54693D6A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Consulta de historial de inscripciones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/Docente)</w:t>
      </w:r>
    </w:p>
    <w:p w14:paraId="6465F1C8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Administrador o docente revisa inscripciones históricas.</w:t>
      </w:r>
    </w:p>
    <w:p w14:paraId="35F9838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037FE9A" w14:textId="77777777" w:rsidR="00835656" w:rsidRPr="00835656" w:rsidRDefault="00835656" w:rsidP="00835656">
      <w:pPr>
        <w:pStyle w:val="NormalWeb"/>
        <w:numPr>
          <w:ilvl w:val="0"/>
          <w:numId w:val="23"/>
        </w:numPr>
      </w:pPr>
      <w:r w:rsidRPr="00835656">
        <w:t>Accede al panel de inscripciones.</w:t>
      </w:r>
    </w:p>
    <w:p w14:paraId="3F2F3FFF" w14:textId="77777777" w:rsidR="00835656" w:rsidRPr="00835656" w:rsidRDefault="00835656" w:rsidP="00835656">
      <w:pPr>
        <w:pStyle w:val="NormalWeb"/>
        <w:numPr>
          <w:ilvl w:val="0"/>
          <w:numId w:val="23"/>
        </w:numPr>
      </w:pPr>
      <w:r w:rsidRPr="00835656">
        <w:t>Filtra por curso, estudiante o fechas.</w:t>
      </w:r>
    </w:p>
    <w:p w14:paraId="12B7029D" w14:textId="77777777" w:rsidR="00835656" w:rsidRPr="00835656" w:rsidRDefault="00835656" w:rsidP="00835656">
      <w:pPr>
        <w:pStyle w:val="NormalWeb"/>
        <w:numPr>
          <w:ilvl w:val="0"/>
          <w:numId w:val="23"/>
        </w:numPr>
      </w:pPr>
      <w:r w:rsidRPr="00835656">
        <w:t>Consulta el historial.</w:t>
      </w:r>
    </w:p>
    <w:p w14:paraId="11EC06DF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Generación de reportes (</w:t>
      </w:r>
      <w:proofErr w:type="spellStart"/>
      <w:r w:rsidRPr="00835656">
        <w:rPr>
          <w:rStyle w:val="Textoennegrita"/>
        </w:rPr>
        <w:t>Admin</w:t>
      </w:r>
      <w:proofErr w:type="spellEnd"/>
      <w:r w:rsidRPr="00835656">
        <w:rPr>
          <w:rStyle w:val="Textoennegrita"/>
        </w:rPr>
        <w:t>)</w:t>
      </w:r>
    </w:p>
    <w:p w14:paraId="26D05794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genera reportes de usuarios, cursos y pagos.</w:t>
      </w:r>
    </w:p>
    <w:p w14:paraId="21BC95F2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5AD11BD6" w14:textId="77777777" w:rsidR="00835656" w:rsidRPr="00835656" w:rsidRDefault="00835656" w:rsidP="00835656">
      <w:pPr>
        <w:pStyle w:val="NormalWeb"/>
        <w:numPr>
          <w:ilvl w:val="0"/>
          <w:numId w:val="24"/>
        </w:numPr>
      </w:pPr>
      <w:r w:rsidRPr="00835656">
        <w:t>El administrador accede al panel.</w:t>
      </w:r>
    </w:p>
    <w:p w14:paraId="2325C00E" w14:textId="77777777" w:rsidR="00835656" w:rsidRPr="00835656" w:rsidRDefault="00835656" w:rsidP="00835656">
      <w:pPr>
        <w:pStyle w:val="NormalWeb"/>
        <w:numPr>
          <w:ilvl w:val="0"/>
          <w:numId w:val="24"/>
        </w:numPr>
      </w:pPr>
      <w:r w:rsidRPr="00835656">
        <w:t>Va a la sección "Reportes".</w:t>
      </w:r>
    </w:p>
    <w:p w14:paraId="7A458E5B" w14:textId="77777777" w:rsidR="00835656" w:rsidRPr="00835656" w:rsidRDefault="00835656" w:rsidP="00835656">
      <w:pPr>
        <w:pStyle w:val="NormalWeb"/>
        <w:numPr>
          <w:ilvl w:val="0"/>
          <w:numId w:val="24"/>
        </w:numPr>
      </w:pPr>
      <w:r w:rsidRPr="00835656">
        <w:t>Selecciona tipo de reporte (usuarios, pagos, cursos).</w:t>
      </w:r>
    </w:p>
    <w:p w14:paraId="59733EE1" w14:textId="77777777" w:rsidR="00835656" w:rsidRPr="00835656" w:rsidRDefault="00835656" w:rsidP="00835656">
      <w:pPr>
        <w:pStyle w:val="NormalWeb"/>
        <w:numPr>
          <w:ilvl w:val="0"/>
          <w:numId w:val="24"/>
        </w:numPr>
      </w:pPr>
      <w:r w:rsidRPr="00835656">
        <w:t>Configura filtros y rangos de fecha.</w:t>
      </w:r>
    </w:p>
    <w:p w14:paraId="35402777" w14:textId="77777777" w:rsidR="00835656" w:rsidRPr="00835656" w:rsidRDefault="00835656" w:rsidP="00835656">
      <w:pPr>
        <w:pStyle w:val="NormalWeb"/>
        <w:numPr>
          <w:ilvl w:val="0"/>
          <w:numId w:val="24"/>
        </w:numPr>
      </w:pPr>
      <w:r w:rsidRPr="00835656">
        <w:t>Genera y descarga el reporte.</w:t>
      </w:r>
    </w:p>
    <w:p w14:paraId="7936BF04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Creación de diplomados</w:t>
      </w:r>
    </w:p>
    <w:p w14:paraId="444B04E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crea nuevos diplomados en la plataforma.</w:t>
      </w:r>
    </w:p>
    <w:p w14:paraId="0D07BC8E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7CD9549F" w14:textId="77777777" w:rsidR="00835656" w:rsidRPr="00835656" w:rsidRDefault="00835656" w:rsidP="00835656">
      <w:pPr>
        <w:pStyle w:val="NormalWeb"/>
        <w:numPr>
          <w:ilvl w:val="0"/>
          <w:numId w:val="25"/>
        </w:numPr>
      </w:pPr>
      <w:r w:rsidRPr="00835656">
        <w:lastRenderedPageBreak/>
        <w:t>El administrador accede al panel.</w:t>
      </w:r>
    </w:p>
    <w:p w14:paraId="38904B14" w14:textId="77777777" w:rsidR="00835656" w:rsidRPr="00835656" w:rsidRDefault="00835656" w:rsidP="00835656">
      <w:pPr>
        <w:pStyle w:val="NormalWeb"/>
        <w:numPr>
          <w:ilvl w:val="0"/>
          <w:numId w:val="25"/>
        </w:numPr>
      </w:pPr>
      <w:r w:rsidRPr="00835656">
        <w:t>Va a la sección "Diplomados".</w:t>
      </w:r>
    </w:p>
    <w:p w14:paraId="129D06B9" w14:textId="77777777" w:rsidR="00835656" w:rsidRPr="00835656" w:rsidRDefault="00835656" w:rsidP="00835656">
      <w:pPr>
        <w:pStyle w:val="NormalWeb"/>
        <w:numPr>
          <w:ilvl w:val="0"/>
          <w:numId w:val="25"/>
        </w:numPr>
      </w:pPr>
      <w:r w:rsidRPr="00835656">
        <w:t>Hace clic en "Crear nuevo diplomado".</w:t>
      </w:r>
    </w:p>
    <w:p w14:paraId="2D17B37C" w14:textId="77777777" w:rsidR="00835656" w:rsidRPr="00835656" w:rsidRDefault="00835656" w:rsidP="00835656">
      <w:pPr>
        <w:pStyle w:val="NormalWeb"/>
        <w:numPr>
          <w:ilvl w:val="0"/>
          <w:numId w:val="25"/>
        </w:numPr>
      </w:pPr>
      <w:r w:rsidRPr="00835656">
        <w:t>Define nombre, módulos y docentes asignados.</w:t>
      </w:r>
    </w:p>
    <w:p w14:paraId="014D7271" w14:textId="77777777" w:rsidR="00835656" w:rsidRPr="00835656" w:rsidRDefault="00835656" w:rsidP="00835656">
      <w:pPr>
        <w:pStyle w:val="NormalWeb"/>
        <w:numPr>
          <w:ilvl w:val="0"/>
          <w:numId w:val="25"/>
        </w:numPr>
      </w:pPr>
      <w:r w:rsidRPr="00835656">
        <w:t>Guarda el nuevo diplomado.</w:t>
      </w:r>
    </w:p>
    <w:p w14:paraId="132C1D1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Edición de diplomados</w:t>
      </w:r>
    </w:p>
    <w:p w14:paraId="1E64AC23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actualiza información de diplomados existentes.</w:t>
      </w:r>
    </w:p>
    <w:p w14:paraId="172C833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21B26B33" w14:textId="77777777" w:rsidR="00835656" w:rsidRPr="00835656" w:rsidRDefault="00835656" w:rsidP="00835656">
      <w:pPr>
        <w:pStyle w:val="NormalWeb"/>
        <w:numPr>
          <w:ilvl w:val="0"/>
          <w:numId w:val="26"/>
        </w:numPr>
      </w:pPr>
      <w:r w:rsidRPr="00835656">
        <w:t>El administrador accede al panel.</w:t>
      </w:r>
    </w:p>
    <w:p w14:paraId="54C744AD" w14:textId="77777777" w:rsidR="00835656" w:rsidRPr="00835656" w:rsidRDefault="00835656" w:rsidP="00835656">
      <w:pPr>
        <w:pStyle w:val="NormalWeb"/>
        <w:numPr>
          <w:ilvl w:val="0"/>
          <w:numId w:val="26"/>
        </w:numPr>
      </w:pPr>
      <w:r w:rsidRPr="00835656">
        <w:t>Va a la sección "Diplomados".</w:t>
      </w:r>
    </w:p>
    <w:p w14:paraId="7BA28B6E" w14:textId="77777777" w:rsidR="00835656" w:rsidRPr="00835656" w:rsidRDefault="00835656" w:rsidP="00835656">
      <w:pPr>
        <w:pStyle w:val="NormalWeb"/>
        <w:numPr>
          <w:ilvl w:val="0"/>
          <w:numId w:val="26"/>
        </w:numPr>
      </w:pPr>
      <w:r w:rsidRPr="00835656">
        <w:t>Selecciona el diplomado a editar.</w:t>
      </w:r>
    </w:p>
    <w:p w14:paraId="25CBF6BF" w14:textId="77777777" w:rsidR="00835656" w:rsidRPr="00835656" w:rsidRDefault="00835656" w:rsidP="00835656">
      <w:pPr>
        <w:pStyle w:val="NormalWeb"/>
        <w:numPr>
          <w:ilvl w:val="0"/>
          <w:numId w:val="26"/>
        </w:numPr>
      </w:pPr>
      <w:r w:rsidRPr="00835656">
        <w:t>Modifica nombre, módulos o docentes.</w:t>
      </w:r>
    </w:p>
    <w:p w14:paraId="1CC5B390" w14:textId="77777777" w:rsidR="00835656" w:rsidRPr="00835656" w:rsidRDefault="00835656" w:rsidP="00835656">
      <w:pPr>
        <w:pStyle w:val="NormalWeb"/>
        <w:numPr>
          <w:ilvl w:val="0"/>
          <w:numId w:val="26"/>
        </w:numPr>
      </w:pPr>
      <w:r w:rsidRPr="00835656">
        <w:t>Guarda los cambios.</w:t>
      </w:r>
    </w:p>
    <w:p w14:paraId="67865B4D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Eliminación de diplomados</w:t>
      </w:r>
    </w:p>
    <w:p w14:paraId="2869777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administrador elimina diplomados de la plataforma.</w:t>
      </w:r>
    </w:p>
    <w:p w14:paraId="71189F3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58A0E768" w14:textId="77777777" w:rsidR="00835656" w:rsidRPr="00835656" w:rsidRDefault="00835656" w:rsidP="00835656">
      <w:pPr>
        <w:pStyle w:val="NormalWeb"/>
        <w:numPr>
          <w:ilvl w:val="0"/>
          <w:numId w:val="27"/>
        </w:numPr>
      </w:pPr>
      <w:r w:rsidRPr="00835656">
        <w:t>El administrador accede al panel.</w:t>
      </w:r>
    </w:p>
    <w:p w14:paraId="2FDA664F" w14:textId="77777777" w:rsidR="00835656" w:rsidRPr="00835656" w:rsidRDefault="00835656" w:rsidP="00835656">
      <w:pPr>
        <w:pStyle w:val="NormalWeb"/>
        <w:numPr>
          <w:ilvl w:val="0"/>
          <w:numId w:val="27"/>
        </w:numPr>
      </w:pPr>
      <w:r w:rsidRPr="00835656">
        <w:t>Va a la sección "Diplomados".</w:t>
      </w:r>
    </w:p>
    <w:p w14:paraId="6893C342" w14:textId="77777777" w:rsidR="00835656" w:rsidRPr="00835656" w:rsidRDefault="00835656" w:rsidP="00835656">
      <w:pPr>
        <w:pStyle w:val="NormalWeb"/>
        <w:numPr>
          <w:ilvl w:val="0"/>
          <w:numId w:val="27"/>
        </w:numPr>
      </w:pPr>
      <w:r w:rsidRPr="00835656">
        <w:t>Selecciona el diplomado a eliminar.</w:t>
      </w:r>
    </w:p>
    <w:p w14:paraId="07B69DA9" w14:textId="77777777" w:rsidR="00835656" w:rsidRPr="00835656" w:rsidRDefault="00835656" w:rsidP="00835656">
      <w:pPr>
        <w:pStyle w:val="NormalWeb"/>
        <w:numPr>
          <w:ilvl w:val="0"/>
          <w:numId w:val="27"/>
        </w:numPr>
      </w:pPr>
      <w:r w:rsidRPr="00835656">
        <w:t>Valida si tiene inscripciones activas.</w:t>
      </w:r>
    </w:p>
    <w:p w14:paraId="03CB1857" w14:textId="77777777" w:rsidR="00835656" w:rsidRPr="00835656" w:rsidRDefault="00835656" w:rsidP="00835656">
      <w:pPr>
        <w:pStyle w:val="NormalWeb"/>
        <w:numPr>
          <w:ilvl w:val="0"/>
          <w:numId w:val="27"/>
        </w:numPr>
      </w:pPr>
      <w:r w:rsidRPr="00835656">
        <w:t>Registra la eliminación en auditoría.</w:t>
      </w:r>
    </w:p>
    <w:p w14:paraId="21718112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Clases y contenidos (Docente)</w:t>
      </w:r>
    </w:p>
    <w:p w14:paraId="1A71639C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docente gestiona los materiales y evaluaciones de sus cursos.</w:t>
      </w:r>
    </w:p>
    <w:p w14:paraId="0B0729DF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2CDE0D74" w14:textId="77777777" w:rsidR="00835656" w:rsidRPr="00835656" w:rsidRDefault="00835656" w:rsidP="00835656">
      <w:pPr>
        <w:pStyle w:val="NormalWeb"/>
        <w:numPr>
          <w:ilvl w:val="0"/>
          <w:numId w:val="28"/>
        </w:numPr>
      </w:pPr>
      <w:r w:rsidRPr="00835656">
        <w:t>El docente accede al sistema.</w:t>
      </w:r>
    </w:p>
    <w:p w14:paraId="5DB6F2E1" w14:textId="77777777" w:rsidR="00835656" w:rsidRPr="00835656" w:rsidRDefault="00835656" w:rsidP="00835656">
      <w:pPr>
        <w:pStyle w:val="NormalWeb"/>
        <w:numPr>
          <w:ilvl w:val="0"/>
          <w:numId w:val="28"/>
        </w:numPr>
      </w:pPr>
      <w:r w:rsidRPr="00835656">
        <w:t>Entra a su curso.</w:t>
      </w:r>
    </w:p>
    <w:p w14:paraId="4E90967A" w14:textId="77777777" w:rsidR="00835656" w:rsidRPr="00835656" w:rsidRDefault="00835656" w:rsidP="00835656">
      <w:pPr>
        <w:pStyle w:val="NormalWeb"/>
        <w:numPr>
          <w:ilvl w:val="0"/>
          <w:numId w:val="28"/>
        </w:numPr>
      </w:pPr>
      <w:r w:rsidRPr="00835656">
        <w:t>Sube videos, documentos o crea evaluaciones.</w:t>
      </w:r>
    </w:p>
    <w:p w14:paraId="1BE9A003" w14:textId="77777777" w:rsidR="00835656" w:rsidRPr="00835656" w:rsidRDefault="00835656" w:rsidP="00835656">
      <w:pPr>
        <w:pStyle w:val="NormalWeb"/>
        <w:numPr>
          <w:ilvl w:val="0"/>
          <w:numId w:val="28"/>
        </w:numPr>
      </w:pPr>
      <w:r w:rsidRPr="00835656">
        <w:t>Modera foros de discusión.</w:t>
      </w:r>
    </w:p>
    <w:p w14:paraId="6CAC56D3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Seguimiento y calificaciones</w:t>
      </w:r>
    </w:p>
    <w:p w14:paraId="2A8BBE49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Estudiantes y docentes registran y consultan avances y notas.</w:t>
      </w:r>
    </w:p>
    <w:p w14:paraId="4E0FC412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DE1C04D" w14:textId="77777777" w:rsidR="00835656" w:rsidRPr="00835656" w:rsidRDefault="00835656" w:rsidP="00835656">
      <w:pPr>
        <w:pStyle w:val="NormalWeb"/>
        <w:numPr>
          <w:ilvl w:val="0"/>
          <w:numId w:val="29"/>
        </w:numPr>
      </w:pPr>
      <w:r w:rsidRPr="00835656">
        <w:lastRenderedPageBreak/>
        <w:t>El estudiante actualiza su progreso dentro de un curso.</w:t>
      </w:r>
    </w:p>
    <w:p w14:paraId="689B3B0A" w14:textId="77777777" w:rsidR="00835656" w:rsidRPr="00835656" w:rsidRDefault="00835656" w:rsidP="00835656">
      <w:pPr>
        <w:pStyle w:val="NormalWeb"/>
        <w:numPr>
          <w:ilvl w:val="0"/>
          <w:numId w:val="29"/>
        </w:numPr>
      </w:pPr>
      <w:r w:rsidRPr="00835656">
        <w:t>El docente califica actividades y deja retroalimentación.</w:t>
      </w:r>
    </w:p>
    <w:p w14:paraId="2634CC25" w14:textId="77777777" w:rsidR="00835656" w:rsidRPr="00835656" w:rsidRDefault="00835656" w:rsidP="00835656">
      <w:pPr>
        <w:pStyle w:val="NormalWeb"/>
        <w:numPr>
          <w:ilvl w:val="0"/>
          <w:numId w:val="29"/>
        </w:numPr>
      </w:pPr>
      <w:r w:rsidRPr="00835656">
        <w:t>El estudiante consulta sus calificaciones.</w:t>
      </w:r>
    </w:p>
    <w:p w14:paraId="5288754B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Pagos y comprobantes</w:t>
      </w:r>
    </w:p>
    <w:p w14:paraId="58088D85" w14:textId="5ED291AF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El estudiante paga y recibe comprobante.</w:t>
      </w:r>
    </w:p>
    <w:p w14:paraId="5B2A07E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767DE190" w14:textId="77777777" w:rsidR="00835656" w:rsidRPr="00835656" w:rsidRDefault="00835656" w:rsidP="00835656">
      <w:pPr>
        <w:pStyle w:val="NormalWeb"/>
        <w:numPr>
          <w:ilvl w:val="0"/>
          <w:numId w:val="30"/>
        </w:numPr>
      </w:pPr>
      <w:r w:rsidRPr="00835656">
        <w:t>El estudiante selecciona un diplomado.</w:t>
      </w:r>
    </w:p>
    <w:p w14:paraId="56433770" w14:textId="77777777" w:rsidR="00835656" w:rsidRPr="00835656" w:rsidRDefault="00835656" w:rsidP="00835656">
      <w:pPr>
        <w:pStyle w:val="NormalWeb"/>
        <w:numPr>
          <w:ilvl w:val="0"/>
          <w:numId w:val="30"/>
        </w:numPr>
      </w:pPr>
      <w:r w:rsidRPr="00835656">
        <w:t>Realiza el pago desde la plataforma.</w:t>
      </w:r>
    </w:p>
    <w:p w14:paraId="6BB2B3B4" w14:textId="77777777" w:rsidR="00835656" w:rsidRPr="00835656" w:rsidRDefault="00835656" w:rsidP="00835656">
      <w:pPr>
        <w:pStyle w:val="NormalWeb"/>
        <w:numPr>
          <w:ilvl w:val="0"/>
          <w:numId w:val="30"/>
        </w:numPr>
      </w:pPr>
      <w:r w:rsidRPr="00835656">
        <w:t>Recibe la factura.</w:t>
      </w:r>
    </w:p>
    <w:p w14:paraId="41A4EF6F" w14:textId="77777777" w:rsidR="00835656" w:rsidRPr="00835656" w:rsidRDefault="00835656" w:rsidP="00835656">
      <w:pPr>
        <w:pStyle w:val="NormalWeb"/>
        <w:numPr>
          <w:ilvl w:val="0"/>
          <w:numId w:val="30"/>
        </w:numPr>
      </w:pPr>
      <w:r w:rsidRPr="00835656">
        <w:t>El sistema habilita el acceso al diplomado.</w:t>
      </w:r>
    </w:p>
    <w:p w14:paraId="6F8256A7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Notificaciones</w:t>
      </w:r>
    </w:p>
    <w:p w14:paraId="764342FE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Docentes y administradores envían avisos a los estudiantes.</w:t>
      </w:r>
    </w:p>
    <w:p w14:paraId="0D6E1412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5304AB83" w14:textId="77777777" w:rsidR="00835656" w:rsidRPr="00835656" w:rsidRDefault="00835656" w:rsidP="00835656">
      <w:pPr>
        <w:pStyle w:val="NormalWeb"/>
        <w:numPr>
          <w:ilvl w:val="0"/>
          <w:numId w:val="31"/>
        </w:numPr>
      </w:pPr>
      <w:r w:rsidRPr="00835656">
        <w:t>El docente o administrador accede al sistema.</w:t>
      </w:r>
    </w:p>
    <w:p w14:paraId="7534AA89" w14:textId="77777777" w:rsidR="00835656" w:rsidRPr="00835656" w:rsidRDefault="00835656" w:rsidP="00835656">
      <w:pPr>
        <w:pStyle w:val="NormalWeb"/>
        <w:numPr>
          <w:ilvl w:val="0"/>
          <w:numId w:val="31"/>
        </w:numPr>
      </w:pPr>
      <w:r w:rsidRPr="00835656">
        <w:t>Va a la sección "Notificaciones".</w:t>
      </w:r>
    </w:p>
    <w:p w14:paraId="007F43D5" w14:textId="77777777" w:rsidR="00835656" w:rsidRPr="00835656" w:rsidRDefault="00835656" w:rsidP="00835656">
      <w:pPr>
        <w:pStyle w:val="NormalWeb"/>
        <w:numPr>
          <w:ilvl w:val="0"/>
          <w:numId w:val="31"/>
        </w:numPr>
      </w:pPr>
      <w:r w:rsidRPr="00835656">
        <w:t>Escribe el mensaje y selecciona destinatarios.</w:t>
      </w:r>
    </w:p>
    <w:p w14:paraId="2D59F1CF" w14:textId="77777777" w:rsidR="00835656" w:rsidRPr="00835656" w:rsidRDefault="00835656" w:rsidP="00835656">
      <w:pPr>
        <w:pStyle w:val="NormalWeb"/>
        <w:numPr>
          <w:ilvl w:val="0"/>
          <w:numId w:val="31"/>
        </w:numPr>
      </w:pPr>
      <w:r w:rsidRPr="00835656">
        <w:t>Los estudiantes reciben el mensaje en su perfil.</w:t>
      </w:r>
    </w:p>
    <w:p w14:paraId="6E9E6B3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Soporte técnico</w:t>
      </w:r>
    </w:p>
    <w:p w14:paraId="4E83FA3A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Los usuarios acceden a soporte para resolver dudas.</w:t>
      </w:r>
    </w:p>
    <w:p w14:paraId="38237231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42E08397" w14:textId="129AA04B" w:rsidR="00835656" w:rsidRPr="00835656" w:rsidRDefault="00835656" w:rsidP="00835656">
      <w:pPr>
        <w:pStyle w:val="NormalWeb"/>
        <w:numPr>
          <w:ilvl w:val="0"/>
          <w:numId w:val="32"/>
        </w:numPr>
      </w:pPr>
      <w:r w:rsidRPr="00835656">
        <w:t>El usuario accede al chat</w:t>
      </w:r>
      <w:r w:rsidR="008C4C37">
        <w:t xml:space="preserve"> de soporte</w:t>
      </w:r>
    </w:p>
    <w:p w14:paraId="3A24FDC4" w14:textId="1C58453D" w:rsidR="00835656" w:rsidRPr="00835656" w:rsidRDefault="00835656" w:rsidP="00835656">
      <w:pPr>
        <w:pStyle w:val="NormalWeb"/>
        <w:numPr>
          <w:ilvl w:val="0"/>
          <w:numId w:val="32"/>
        </w:numPr>
      </w:pPr>
      <w:r w:rsidRPr="00835656">
        <w:t xml:space="preserve">Si necesita más ayuda, crea un </w:t>
      </w:r>
      <w:r w:rsidR="008C4C37">
        <w:t>turno</w:t>
      </w:r>
      <w:r w:rsidRPr="00835656">
        <w:t>.</w:t>
      </w:r>
    </w:p>
    <w:p w14:paraId="38280DBD" w14:textId="3BE592A1" w:rsidR="00835656" w:rsidRPr="00835656" w:rsidRDefault="00835656" w:rsidP="00835656">
      <w:pPr>
        <w:pStyle w:val="NormalWeb"/>
        <w:numPr>
          <w:ilvl w:val="0"/>
          <w:numId w:val="32"/>
        </w:numPr>
      </w:pPr>
      <w:r w:rsidRPr="00835656">
        <w:t xml:space="preserve">Puede consultar el centro de </w:t>
      </w:r>
      <w:r w:rsidR="008C4C37">
        <w:t>preguntas frecuentes desde el apartado de soporte</w:t>
      </w:r>
      <w:r w:rsidRPr="00835656">
        <w:t>.</w:t>
      </w:r>
    </w:p>
    <w:p w14:paraId="73A3D4B6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Clases en vivo</w:t>
      </w:r>
    </w:p>
    <w:p w14:paraId="6F244E23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Los docentes imparten clases virtuales en tiempo real.</w:t>
      </w:r>
    </w:p>
    <w:p w14:paraId="5ED69703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696C497F" w14:textId="77777777" w:rsidR="00835656" w:rsidRPr="00835656" w:rsidRDefault="00835656" w:rsidP="00835656">
      <w:pPr>
        <w:pStyle w:val="NormalWeb"/>
        <w:numPr>
          <w:ilvl w:val="0"/>
          <w:numId w:val="33"/>
        </w:numPr>
      </w:pPr>
      <w:r w:rsidRPr="00835656">
        <w:t>El docente crea una sesión en Zoom/</w:t>
      </w:r>
      <w:proofErr w:type="spellStart"/>
      <w:r w:rsidRPr="00835656">
        <w:t>Meet</w:t>
      </w:r>
      <w:proofErr w:type="spellEnd"/>
      <w:r w:rsidRPr="00835656">
        <w:t>.</w:t>
      </w:r>
    </w:p>
    <w:p w14:paraId="7A4C6D31" w14:textId="77777777" w:rsidR="00835656" w:rsidRPr="00835656" w:rsidRDefault="00835656" w:rsidP="00835656">
      <w:pPr>
        <w:pStyle w:val="NormalWeb"/>
        <w:numPr>
          <w:ilvl w:val="0"/>
          <w:numId w:val="33"/>
        </w:numPr>
      </w:pPr>
      <w:r w:rsidRPr="00835656">
        <w:t>El estudiante accede desde el curso.</w:t>
      </w:r>
    </w:p>
    <w:p w14:paraId="6105EBC2" w14:textId="77777777" w:rsidR="00835656" w:rsidRPr="00835656" w:rsidRDefault="00835656" w:rsidP="00835656">
      <w:pPr>
        <w:pStyle w:val="NormalWeb"/>
        <w:numPr>
          <w:ilvl w:val="0"/>
          <w:numId w:val="33"/>
        </w:numPr>
      </w:pPr>
      <w:r w:rsidRPr="00835656">
        <w:t>El sistema registra asistencia automáticamente.</w:t>
      </w:r>
    </w:p>
    <w:p w14:paraId="3B324E2A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lastRenderedPageBreak/>
        <w:t>Optimización y accesibilidad</w:t>
      </w:r>
    </w:p>
    <w:p w14:paraId="13ED6F30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Descripción:</w:t>
      </w:r>
      <w:r w:rsidRPr="00835656">
        <w:t xml:space="preserve"> La plataforma es accesible desde cualquier dispositivo.</w:t>
      </w:r>
    </w:p>
    <w:p w14:paraId="16CF3452" w14:textId="77777777" w:rsidR="00835656" w:rsidRPr="00835656" w:rsidRDefault="00835656" w:rsidP="00835656">
      <w:pPr>
        <w:pStyle w:val="NormalWeb"/>
      </w:pPr>
      <w:r w:rsidRPr="00835656">
        <w:rPr>
          <w:rStyle w:val="Textoennegrita"/>
        </w:rPr>
        <w:t>Interacción:</w:t>
      </w:r>
    </w:p>
    <w:p w14:paraId="2616E3E4" w14:textId="77777777" w:rsidR="00835656" w:rsidRPr="00835656" w:rsidRDefault="00835656" w:rsidP="00835656">
      <w:pPr>
        <w:pStyle w:val="NormalWeb"/>
        <w:numPr>
          <w:ilvl w:val="0"/>
          <w:numId w:val="34"/>
        </w:numPr>
      </w:pPr>
      <w:r w:rsidRPr="00835656">
        <w:t xml:space="preserve">El usuario accede desde PC, móvil o </w:t>
      </w:r>
      <w:proofErr w:type="spellStart"/>
      <w:r w:rsidRPr="00835656">
        <w:t>tablet</w:t>
      </w:r>
      <w:proofErr w:type="spellEnd"/>
      <w:r w:rsidRPr="00835656">
        <w:t>.</w:t>
      </w:r>
    </w:p>
    <w:p w14:paraId="57315AD9" w14:textId="77777777" w:rsidR="00835656" w:rsidRPr="00835656" w:rsidRDefault="00835656" w:rsidP="00835656">
      <w:pPr>
        <w:pStyle w:val="NormalWeb"/>
        <w:numPr>
          <w:ilvl w:val="0"/>
          <w:numId w:val="34"/>
        </w:numPr>
      </w:pPr>
      <w:r w:rsidRPr="00835656">
        <w:t>Navega en una plataforma responsive y compatible con navegadores modernos.</w:t>
      </w:r>
    </w:p>
    <w:p w14:paraId="5B7D77C4" w14:textId="59C070BB" w:rsidR="009D461C" w:rsidRDefault="009D461C" w:rsidP="00835656">
      <w:pPr>
        <w:pStyle w:val="Listaconvietas"/>
        <w:numPr>
          <w:ilvl w:val="0"/>
          <w:numId w:val="0"/>
        </w:numPr>
      </w:pPr>
    </w:p>
    <w:sectPr w:rsidR="009D4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23605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81B"/>
    <w:multiLevelType w:val="multilevel"/>
    <w:tmpl w:val="CCC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366354"/>
    <w:multiLevelType w:val="multilevel"/>
    <w:tmpl w:val="9F1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E2C73"/>
    <w:multiLevelType w:val="multilevel"/>
    <w:tmpl w:val="D35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863FA"/>
    <w:multiLevelType w:val="multilevel"/>
    <w:tmpl w:val="707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F6AEC"/>
    <w:multiLevelType w:val="multilevel"/>
    <w:tmpl w:val="45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F20DA"/>
    <w:multiLevelType w:val="multilevel"/>
    <w:tmpl w:val="E61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40DAC"/>
    <w:multiLevelType w:val="multilevel"/>
    <w:tmpl w:val="84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642EB"/>
    <w:multiLevelType w:val="multilevel"/>
    <w:tmpl w:val="EE0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710DB"/>
    <w:multiLevelType w:val="multilevel"/>
    <w:tmpl w:val="8F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20F85"/>
    <w:multiLevelType w:val="multilevel"/>
    <w:tmpl w:val="0F5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12E9F"/>
    <w:multiLevelType w:val="multilevel"/>
    <w:tmpl w:val="994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A1B6A"/>
    <w:multiLevelType w:val="multilevel"/>
    <w:tmpl w:val="B42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93CDF"/>
    <w:multiLevelType w:val="multilevel"/>
    <w:tmpl w:val="F4C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51555"/>
    <w:multiLevelType w:val="multilevel"/>
    <w:tmpl w:val="424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44090"/>
    <w:multiLevelType w:val="multilevel"/>
    <w:tmpl w:val="2CE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22BBE"/>
    <w:multiLevelType w:val="multilevel"/>
    <w:tmpl w:val="AA7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831D5"/>
    <w:multiLevelType w:val="multilevel"/>
    <w:tmpl w:val="0CA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23180"/>
    <w:multiLevelType w:val="multilevel"/>
    <w:tmpl w:val="87A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078E7"/>
    <w:multiLevelType w:val="multilevel"/>
    <w:tmpl w:val="017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C1EA7"/>
    <w:multiLevelType w:val="multilevel"/>
    <w:tmpl w:val="53B8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4357A"/>
    <w:multiLevelType w:val="multilevel"/>
    <w:tmpl w:val="A06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BA6"/>
    <w:multiLevelType w:val="multilevel"/>
    <w:tmpl w:val="EAA0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66001"/>
    <w:multiLevelType w:val="multilevel"/>
    <w:tmpl w:val="B42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15FAF"/>
    <w:multiLevelType w:val="multilevel"/>
    <w:tmpl w:val="196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929CD"/>
    <w:multiLevelType w:val="multilevel"/>
    <w:tmpl w:val="943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037463">
    <w:abstractNumId w:val="8"/>
  </w:num>
  <w:num w:numId="2" w16cid:durableId="103312281">
    <w:abstractNumId w:val="6"/>
  </w:num>
  <w:num w:numId="3" w16cid:durableId="1951082521">
    <w:abstractNumId w:val="5"/>
  </w:num>
  <w:num w:numId="4" w16cid:durableId="169375818">
    <w:abstractNumId w:val="4"/>
  </w:num>
  <w:num w:numId="5" w16cid:durableId="1129977647">
    <w:abstractNumId w:val="7"/>
  </w:num>
  <w:num w:numId="6" w16cid:durableId="1343583346">
    <w:abstractNumId w:val="3"/>
  </w:num>
  <w:num w:numId="7" w16cid:durableId="2087803425">
    <w:abstractNumId w:val="2"/>
  </w:num>
  <w:num w:numId="8" w16cid:durableId="604851411">
    <w:abstractNumId w:val="1"/>
  </w:num>
  <w:num w:numId="9" w16cid:durableId="338505142">
    <w:abstractNumId w:val="0"/>
  </w:num>
  <w:num w:numId="10" w16cid:durableId="560335006">
    <w:abstractNumId w:val="32"/>
  </w:num>
  <w:num w:numId="11" w16cid:durableId="1338656102">
    <w:abstractNumId w:val="17"/>
  </w:num>
  <w:num w:numId="12" w16cid:durableId="1463570484">
    <w:abstractNumId w:val="12"/>
  </w:num>
  <w:num w:numId="13" w16cid:durableId="1256672756">
    <w:abstractNumId w:val="26"/>
  </w:num>
  <w:num w:numId="14" w16cid:durableId="1503936245">
    <w:abstractNumId w:val="27"/>
  </w:num>
  <w:num w:numId="15" w16cid:durableId="1042095021">
    <w:abstractNumId w:val="9"/>
  </w:num>
  <w:num w:numId="16" w16cid:durableId="1443264837">
    <w:abstractNumId w:val="28"/>
  </w:num>
  <w:num w:numId="17" w16cid:durableId="1251084222">
    <w:abstractNumId w:val="14"/>
  </w:num>
  <w:num w:numId="18" w16cid:durableId="914439050">
    <w:abstractNumId w:val="19"/>
  </w:num>
  <w:num w:numId="19" w16cid:durableId="58789133">
    <w:abstractNumId w:val="23"/>
  </w:num>
  <w:num w:numId="20" w16cid:durableId="1751081101">
    <w:abstractNumId w:val="30"/>
  </w:num>
  <w:num w:numId="21" w16cid:durableId="928274312">
    <w:abstractNumId w:val="25"/>
  </w:num>
  <w:num w:numId="22" w16cid:durableId="603147927">
    <w:abstractNumId w:val="20"/>
  </w:num>
  <w:num w:numId="23" w16cid:durableId="1589460413">
    <w:abstractNumId w:val="15"/>
  </w:num>
  <w:num w:numId="24" w16cid:durableId="14116898">
    <w:abstractNumId w:val="22"/>
  </w:num>
  <w:num w:numId="25" w16cid:durableId="579800279">
    <w:abstractNumId w:val="18"/>
  </w:num>
  <w:num w:numId="26" w16cid:durableId="179635380">
    <w:abstractNumId w:val="16"/>
  </w:num>
  <w:num w:numId="27" w16cid:durableId="1626542524">
    <w:abstractNumId w:val="11"/>
  </w:num>
  <w:num w:numId="28" w16cid:durableId="132523129">
    <w:abstractNumId w:val="10"/>
  </w:num>
  <w:num w:numId="29" w16cid:durableId="1511942927">
    <w:abstractNumId w:val="33"/>
  </w:num>
  <w:num w:numId="30" w16cid:durableId="1761833827">
    <w:abstractNumId w:val="31"/>
  </w:num>
  <w:num w:numId="31" w16cid:durableId="27412436">
    <w:abstractNumId w:val="29"/>
  </w:num>
  <w:num w:numId="32" w16cid:durableId="1805350867">
    <w:abstractNumId w:val="21"/>
  </w:num>
  <w:num w:numId="33" w16cid:durableId="715391561">
    <w:abstractNumId w:val="13"/>
  </w:num>
  <w:num w:numId="34" w16cid:durableId="15963557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043"/>
    <w:rsid w:val="007D2048"/>
    <w:rsid w:val="00835656"/>
    <w:rsid w:val="008C4C37"/>
    <w:rsid w:val="009D461C"/>
    <w:rsid w:val="00AA1D8D"/>
    <w:rsid w:val="00AF3DC4"/>
    <w:rsid w:val="00B47730"/>
    <w:rsid w:val="00B6727E"/>
    <w:rsid w:val="00CB0664"/>
    <w:rsid w:val="00CF78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6645E"/>
  <w14:defaultImageDpi w14:val="300"/>
  <w15:docId w15:val="{EF40E005-866E-4A6A-ADB9-3FD8C160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3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879</Words>
  <Characters>4836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Vaison Ortiz Usma</cp:lastModifiedBy>
  <cp:revision>4</cp:revision>
  <dcterms:created xsi:type="dcterms:W3CDTF">2013-12-23T23:15:00Z</dcterms:created>
  <dcterms:modified xsi:type="dcterms:W3CDTF">2025-03-05T18:55:00Z</dcterms:modified>
  <cp:category/>
</cp:coreProperties>
</file>